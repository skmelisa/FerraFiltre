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E0CD7" w14:textId="77777777" w:rsidR="000952A3" w:rsidRDefault="00000000">
      <w:pPr>
        <w:pStyle w:val="Balk1"/>
      </w:pPr>
      <w:r>
        <w:t>FERRA FILTER CANDIDATE PROJECT ASSIGNMENT</w:t>
      </w:r>
    </w:p>
    <w:p w14:paraId="3F0AEF06" w14:textId="69CDDCC6" w:rsidR="000952A3" w:rsidRDefault="00000000">
      <w:pPr>
        <w:pStyle w:val="Balk2"/>
      </w:pPr>
      <w:r>
        <w:t>Column Titles and Usage Areas in ferra_orjinal_muadil.xlsx Data</w:t>
      </w:r>
    </w:p>
    <w:p w14:paraId="218091E6" w14:textId="77777777" w:rsidR="000952A3" w:rsidRDefault="00000000">
      <w:r>
        <w:t>• Ferra_no_b = The number assigned by Ferra Filter</w:t>
      </w:r>
    </w:p>
    <w:p w14:paraId="5C69DA6D" w14:textId="77777777" w:rsidR="000952A3" w:rsidRDefault="00000000">
      <w:r>
        <w:t>• firma_adi = Manufacturer company name</w:t>
      </w:r>
    </w:p>
    <w:p w14:paraId="63ED7870" w14:textId="77777777" w:rsidR="000952A3" w:rsidRDefault="00000000">
      <w:r>
        <w:t>• filtre_no_b = The number reflected to the customer in the catalog</w:t>
      </w:r>
    </w:p>
    <w:p w14:paraId="28324FA8" w14:textId="77777777" w:rsidR="000952A3" w:rsidRDefault="00000000">
      <w:r>
        <w:t>• filtre_no_goster = The column where the search will be conducted</w:t>
      </w:r>
    </w:p>
    <w:p w14:paraId="2D26BA3F" w14:textId="77777777" w:rsidR="000952A3" w:rsidRDefault="00000000">
      <w:r>
        <w:t>• hangi_katalog = The catalog from which the data originates in our catalog</w:t>
      </w:r>
    </w:p>
    <w:p w14:paraId="41C3D10A" w14:textId="77777777" w:rsidR="000952A3" w:rsidRDefault="00000000">
      <w:r>
        <w:t>• orjinal_muadil =</w:t>
      </w:r>
    </w:p>
    <w:p w14:paraId="1037316C" w14:textId="77777777" w:rsidR="000952A3" w:rsidRDefault="00000000">
      <w:r>
        <w:t xml:space="preserve">  - 0 - Numbers assigned by Ferra Filter</w:t>
      </w:r>
    </w:p>
    <w:p w14:paraId="306FA5F9" w14:textId="77777777" w:rsidR="000952A3" w:rsidRDefault="00000000">
      <w:r>
        <w:t xml:space="preserve">  - 1 - Original Manufacturer (OEM)</w:t>
      </w:r>
    </w:p>
    <w:p w14:paraId="463EFB9A" w14:textId="77777777" w:rsidR="000952A3" w:rsidRDefault="00000000">
      <w:r>
        <w:t xml:space="preserve">  - 2 - Aftermarket Manufacturer (PRODUCER)</w:t>
      </w:r>
    </w:p>
    <w:p w14:paraId="79471AFC" w14:textId="77777777" w:rsidR="000952A3" w:rsidRDefault="00000000">
      <w:r>
        <w:t xml:space="preserve">  - 3 - Aftermarket Manufacturers in Turkey (PRODUCERS)</w:t>
      </w:r>
    </w:p>
    <w:p w14:paraId="37E31FCC" w14:textId="77777777" w:rsidR="000952A3" w:rsidRDefault="00000000">
      <w:pPr>
        <w:pStyle w:val="Balk2"/>
      </w:pPr>
      <w:r>
        <w:t>Column Titles and Usage Areas in Filtreler.xlsx Data</w:t>
      </w:r>
    </w:p>
    <w:p w14:paraId="1F479E77" w14:textId="77777777" w:rsidR="000952A3" w:rsidRDefault="00000000">
      <w:r>
        <w:t>• foto1 = The column containing the photo information provided to you.</w:t>
      </w:r>
    </w:p>
    <w:p w14:paraId="19970E67" w14:textId="77777777" w:rsidR="000952A3" w:rsidRDefault="00000000">
      <w:r>
        <w:t>• ferra_no_bosluksuz = The number assigned by Ferra Filter</w:t>
      </w:r>
    </w:p>
    <w:p w14:paraId="531050B8" w14:textId="77777777" w:rsidR="000952A3" w:rsidRDefault="00000000">
      <w:r>
        <w:t>• filtre_tipi_tr = The column indicating the filter type</w:t>
      </w:r>
    </w:p>
    <w:p w14:paraId="33F591BD" w14:textId="77777777" w:rsidR="000952A3" w:rsidRDefault="00000000">
      <w:r>
        <w:t>• filtre_durumu = Information on the current status of the filter</w:t>
      </w:r>
    </w:p>
    <w:p w14:paraId="6EE4D2E7" w14:textId="77777777" w:rsidR="000952A3" w:rsidRDefault="00000000">
      <w:pPr>
        <w:pStyle w:val="Balk2"/>
      </w:pPr>
      <w:r>
        <w:t>Candidate Expectations</w:t>
      </w:r>
    </w:p>
    <w:p w14:paraId="5B7BE08D" w14:textId="77777777" w:rsidR="000952A3" w:rsidRDefault="00000000">
      <w:r>
        <w:t>Using the provided data, a search function should be implemented where the filter number can be entered in the search field (filtre_no_goster).</w:t>
      </w:r>
    </w:p>
    <w:p w14:paraId="3A626C25" w14:textId="77777777" w:rsidR="000952A3" w:rsidRDefault="00000000">
      <w:r>
        <w:t>Special characters and/or spaces (/,-,(,),. etc.) will be included in the text entered into the search textbox. The candidate must match this information with the filtre_no_goster field and perform the search using a "contains" method.</w:t>
      </w:r>
    </w:p>
    <w:p w14:paraId="2D67AA55" w14:textId="7CFE47EE" w:rsidR="00691BB8" w:rsidRDefault="00691BB8">
      <w:r>
        <w:rPr>
          <w:noProof/>
          <w:lang w:eastAsia="tr-TR"/>
        </w:rPr>
        <w:drawing>
          <wp:anchor distT="0" distB="0" distL="114300" distR="114300" simplePos="0" relativeHeight="251659264" behindDoc="0" locked="0" layoutInCell="1" allowOverlap="1" wp14:anchorId="421A797C" wp14:editId="0CB365FD">
            <wp:simplePos x="0" y="0"/>
            <wp:positionH relativeFrom="column">
              <wp:posOffset>0</wp:posOffset>
            </wp:positionH>
            <wp:positionV relativeFrom="paragraph">
              <wp:posOffset>311785</wp:posOffset>
            </wp:positionV>
            <wp:extent cx="5760720" cy="1892300"/>
            <wp:effectExtent l="0" t="0" r="0" b="0"/>
            <wp:wrapThrough wrapText="bothSides">
              <wp:wrapPolygon edited="0">
                <wp:start x="0" y="0"/>
                <wp:lineTo x="0" y="21310"/>
                <wp:lineTo x="21500" y="21310"/>
                <wp:lineTo x="21500" y="0"/>
                <wp:lineTo x="0" y="0"/>
              </wp:wrapPolygon>
            </wp:wrapThrough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DBA8FF" w14:textId="77777777" w:rsidR="000952A3" w:rsidRDefault="00000000">
      <w:pPr>
        <w:pStyle w:val="Balk2"/>
      </w:pPr>
      <w:r>
        <w:lastRenderedPageBreak/>
        <w:t>Search Rules</w:t>
      </w:r>
    </w:p>
    <w:p w14:paraId="41EF2B82" w14:textId="77777777" w:rsidR="000952A3" w:rsidRDefault="00000000">
      <w:r>
        <w:t>• The search results should include the following columns from the ferra_orjinal_muadil.xlsx table:</w:t>
      </w:r>
    </w:p>
    <w:p w14:paraId="0F64F139" w14:textId="77777777" w:rsidR="000952A3" w:rsidRDefault="00000000">
      <w:r>
        <w:t xml:space="preserve">  - filtre_no_b</w:t>
      </w:r>
    </w:p>
    <w:p w14:paraId="2E86C6C3" w14:textId="77777777" w:rsidR="000952A3" w:rsidRDefault="00000000">
      <w:r>
        <w:t xml:space="preserve">  - firma_adi</w:t>
      </w:r>
    </w:p>
    <w:p w14:paraId="03840361" w14:textId="77777777" w:rsidR="000952A3" w:rsidRDefault="00000000">
      <w:r>
        <w:t xml:space="preserve">  - Ferra_no_b</w:t>
      </w:r>
    </w:p>
    <w:p w14:paraId="7A826039" w14:textId="77777777" w:rsidR="000952A3" w:rsidRDefault="00000000">
      <w:r>
        <w:t>• The matched Ferra_no_b value should be searched in the ferra_no_bosluksuz column in Filtreler.xlsx data, and the corresponding filtre_durumu and a thumbnail of the image in foto1 should be displayed.</w:t>
      </w:r>
    </w:p>
    <w:p w14:paraId="6A6400A3" w14:textId="19794E40" w:rsidR="00691BB8" w:rsidRDefault="00691BB8">
      <w:r>
        <w:rPr>
          <w:noProof/>
          <w:lang w:eastAsia="tr-TR"/>
        </w:rPr>
        <w:drawing>
          <wp:anchor distT="0" distB="0" distL="114300" distR="114300" simplePos="0" relativeHeight="251661312" behindDoc="0" locked="0" layoutInCell="1" allowOverlap="1" wp14:anchorId="5DBBA957" wp14:editId="035C6260">
            <wp:simplePos x="0" y="0"/>
            <wp:positionH relativeFrom="column">
              <wp:posOffset>0</wp:posOffset>
            </wp:positionH>
            <wp:positionV relativeFrom="paragraph">
              <wp:posOffset>319405</wp:posOffset>
            </wp:positionV>
            <wp:extent cx="5760720" cy="1689100"/>
            <wp:effectExtent l="0" t="0" r="0" b="6350"/>
            <wp:wrapThrough wrapText="bothSides">
              <wp:wrapPolygon edited="0">
                <wp:start x="0" y="0"/>
                <wp:lineTo x="0" y="21438"/>
                <wp:lineTo x="21500" y="21438"/>
                <wp:lineTo x="21500" y="0"/>
                <wp:lineTo x="0" y="0"/>
              </wp:wrapPolygon>
            </wp:wrapThrough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B26F8D" w14:textId="77777777" w:rsidR="000952A3" w:rsidRDefault="00000000">
      <w:pPr>
        <w:pStyle w:val="Balk2"/>
      </w:pPr>
      <w:r>
        <w:t>Query Results Listing Rules</w:t>
      </w:r>
    </w:p>
    <w:p w14:paraId="366E7660" w14:textId="77777777" w:rsidR="000952A3" w:rsidRDefault="00000000">
      <w:r>
        <w:t>Among the query results, filtering should be performed based on the sabit_degisken column as follows:</w:t>
      </w:r>
    </w:p>
    <w:p w14:paraId="46C007FB" w14:textId="77777777" w:rsidR="000952A3" w:rsidRDefault="00000000">
      <w:r>
        <w:t>• If RD is present, list only RD</w:t>
      </w:r>
    </w:p>
    <w:p w14:paraId="4FFF107C" w14:textId="77777777" w:rsidR="000952A3" w:rsidRDefault="00000000">
      <w:r>
        <w:t>• If RD is absent but ND is present, list only ND</w:t>
      </w:r>
    </w:p>
    <w:p w14:paraId="072838E5" w14:textId="77777777" w:rsidR="000952A3" w:rsidRDefault="00000000">
      <w:r>
        <w:t>• If neither RD nor ND is present but SD is present, list only SD</w:t>
      </w:r>
    </w:p>
    <w:p w14:paraId="2D1B667C" w14:textId="77777777" w:rsidR="000952A3" w:rsidRDefault="00000000">
      <w:r>
        <w:t>• If RD, ND, and SD are absent but YD is present, list only YD</w:t>
      </w:r>
    </w:p>
    <w:p w14:paraId="0F376CDB" w14:textId="77777777" w:rsidR="000952A3" w:rsidRDefault="00000000">
      <w:r>
        <w:t>• If none of RD, ND, SD, and YD are present, list only DD</w:t>
      </w:r>
    </w:p>
    <w:p w14:paraId="5C57BDD0" w14:textId="77777777" w:rsidR="000952A3" w:rsidRDefault="00000000">
      <w:pPr>
        <w:pStyle w:val="Balk2"/>
      </w:pPr>
      <w:r>
        <w:t>Detailed Listing by Clicking Ferra No</w:t>
      </w:r>
    </w:p>
    <w:p w14:paraId="2D19AD81" w14:textId="77777777" w:rsidR="000952A3" w:rsidRDefault="00000000">
      <w:r>
        <w:t>When clicking on the number in the Ferra No field, two separate pages should be created to list relevant information:</w:t>
      </w:r>
    </w:p>
    <w:p w14:paraId="4D21F8A4" w14:textId="77777777" w:rsidR="000952A3" w:rsidRDefault="00000000">
      <w:pPr>
        <w:pStyle w:val="Balk3"/>
      </w:pPr>
      <w:r>
        <w:t>Page 1 (Ferra Filter)</w:t>
      </w:r>
    </w:p>
    <w:p w14:paraId="2B4C900F" w14:textId="77777777" w:rsidR="000952A3" w:rsidRDefault="00000000">
      <w:r>
        <w:t>All data from Filtreler.xlsx should be listed in the order and layout shown in the reference image.</w:t>
      </w:r>
    </w:p>
    <w:p w14:paraId="14EDBAC4" w14:textId="7F22A9FF" w:rsidR="00691BB8" w:rsidRDefault="00691BB8">
      <w:r>
        <w:rPr>
          <w:noProof/>
          <w:lang w:eastAsia="tr-TR"/>
        </w:rPr>
        <w:lastRenderedPageBreak/>
        <w:drawing>
          <wp:anchor distT="0" distB="0" distL="114300" distR="114300" simplePos="0" relativeHeight="251663360" behindDoc="0" locked="0" layoutInCell="1" allowOverlap="1" wp14:anchorId="6FE08FB3" wp14:editId="14F5ADCE">
            <wp:simplePos x="0" y="0"/>
            <wp:positionH relativeFrom="margin">
              <wp:posOffset>0</wp:posOffset>
            </wp:positionH>
            <wp:positionV relativeFrom="paragraph">
              <wp:posOffset>312420</wp:posOffset>
            </wp:positionV>
            <wp:extent cx="5972175" cy="4257675"/>
            <wp:effectExtent l="0" t="0" r="9525" b="9525"/>
            <wp:wrapThrough wrapText="bothSides">
              <wp:wrapPolygon edited="0">
                <wp:start x="0" y="0"/>
                <wp:lineTo x="0" y="21552"/>
                <wp:lineTo x="21566" y="21552"/>
                <wp:lineTo x="21566" y="0"/>
                <wp:lineTo x="0" y="0"/>
              </wp:wrapPolygon>
            </wp:wrapThrough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3F592E" w14:textId="77777777" w:rsidR="000952A3" w:rsidRDefault="00000000">
      <w:pPr>
        <w:pStyle w:val="Balk3"/>
      </w:pPr>
      <w:r>
        <w:t>Page 2 (Cross Reference)</w:t>
      </w:r>
    </w:p>
    <w:p w14:paraId="204D095D" w14:textId="77777777" w:rsidR="000952A3" w:rsidRDefault="00000000">
      <w:r>
        <w:t>This page should list the firma_adi and filtre_no_b columns from ferra_orjinal_muadil.xlsx, grouped as follows:</w:t>
      </w:r>
    </w:p>
    <w:p w14:paraId="466CEB7C" w14:textId="77777777" w:rsidR="000952A3" w:rsidRDefault="00000000">
      <w:r>
        <w:t xml:space="preserve">• OEM NO Section: This section should include records where </w:t>
      </w:r>
      <w:proofErr w:type="spellStart"/>
      <w:r>
        <w:t>orjinal_muadil</w:t>
      </w:r>
      <w:proofErr w:type="spellEnd"/>
      <w:r>
        <w:t xml:space="preserve"> is 1.</w:t>
      </w:r>
    </w:p>
    <w:p w14:paraId="3EB65C89" w14:textId="7508CF07" w:rsidR="00691BB8" w:rsidRDefault="00691BB8">
      <w:r>
        <w:rPr>
          <w:noProof/>
          <w:lang w:eastAsia="tr-TR"/>
        </w:rPr>
        <w:lastRenderedPageBreak/>
        <w:drawing>
          <wp:inline distT="0" distB="0" distL="0" distR="0" wp14:anchorId="6DFB48E2" wp14:editId="5487F70D">
            <wp:extent cx="5486400" cy="3747490"/>
            <wp:effectExtent l="0" t="0" r="0" b="5715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4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2BE73" w14:textId="77777777" w:rsidR="000952A3" w:rsidRDefault="00000000">
      <w:r>
        <w:t xml:space="preserve">• MANUFACTURER Section: This section should include records where </w:t>
      </w:r>
      <w:proofErr w:type="spellStart"/>
      <w:r>
        <w:t>orjinal_muadil</w:t>
      </w:r>
      <w:proofErr w:type="spellEnd"/>
      <w:r>
        <w:t xml:space="preserve"> is 2.</w:t>
      </w:r>
    </w:p>
    <w:p w14:paraId="0770A163" w14:textId="06EBFAAE" w:rsidR="00691BB8" w:rsidRDefault="00691BB8">
      <w:r>
        <w:rPr>
          <w:noProof/>
          <w:lang w:eastAsia="tr-TR"/>
        </w:rPr>
        <w:drawing>
          <wp:inline distT="0" distB="0" distL="0" distR="0" wp14:anchorId="25FCA307" wp14:editId="3B90E80A">
            <wp:extent cx="5486400" cy="3576562"/>
            <wp:effectExtent l="0" t="0" r="0" b="508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76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1BB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ara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ara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Maddemi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Maddemi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ara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Madde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02689652">
    <w:abstractNumId w:val="8"/>
  </w:num>
  <w:num w:numId="2" w16cid:durableId="817303714">
    <w:abstractNumId w:val="6"/>
  </w:num>
  <w:num w:numId="3" w16cid:durableId="1037507401">
    <w:abstractNumId w:val="5"/>
  </w:num>
  <w:num w:numId="4" w16cid:durableId="2015064550">
    <w:abstractNumId w:val="4"/>
  </w:num>
  <w:num w:numId="5" w16cid:durableId="1377780934">
    <w:abstractNumId w:val="7"/>
  </w:num>
  <w:num w:numId="6" w16cid:durableId="1574269587">
    <w:abstractNumId w:val="3"/>
  </w:num>
  <w:num w:numId="7" w16cid:durableId="1643340884">
    <w:abstractNumId w:val="2"/>
  </w:num>
  <w:num w:numId="8" w16cid:durableId="723213914">
    <w:abstractNumId w:val="1"/>
  </w:num>
  <w:num w:numId="9" w16cid:durableId="21169753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952A3"/>
    <w:rsid w:val="0015074B"/>
    <w:rsid w:val="0029639D"/>
    <w:rsid w:val="00326F90"/>
    <w:rsid w:val="005F0A8F"/>
    <w:rsid w:val="00691BB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F950F43"/>
  <w14:defaultImageDpi w14:val="300"/>
  <w15:docId w15:val="{3A897659-F96E-4A53-8F73-8DFBB9BD1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Balk1">
    <w:name w:val="heading 1"/>
    <w:basedOn w:val="Normal"/>
    <w:next w:val="Normal"/>
    <w:link w:val="Balk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E618BF"/>
  </w:style>
  <w:style w:type="paragraph" w:styleId="AltBilgi">
    <w:name w:val="footer"/>
    <w:basedOn w:val="Normal"/>
    <w:link w:val="Al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E618BF"/>
  </w:style>
  <w:style w:type="paragraph" w:styleId="AralkYok">
    <w:name w:val="No Spacing"/>
    <w:uiPriority w:val="1"/>
    <w:qFormat/>
    <w:rsid w:val="00FC693F"/>
    <w:pPr>
      <w:spacing w:after="0" w:line="240" w:lineRule="auto"/>
    </w:pPr>
  </w:style>
  <w:style w:type="character" w:customStyle="1" w:styleId="Balk1Char">
    <w:name w:val="Başlık 1 Char"/>
    <w:basedOn w:val="VarsaylanParagrafYazTipi"/>
    <w:link w:val="Balk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nuBal">
    <w:name w:val="Title"/>
    <w:basedOn w:val="Normal"/>
    <w:next w:val="Normal"/>
    <w:link w:val="KonuBal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tyaz">
    <w:name w:val="Subtitle"/>
    <w:basedOn w:val="Normal"/>
    <w:next w:val="Normal"/>
    <w:link w:val="Altyaz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tyazChar">
    <w:name w:val="Altyazı Char"/>
    <w:basedOn w:val="VarsaylanParagrafYazTipi"/>
    <w:link w:val="Altyaz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Paragraf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GvdeMetni">
    <w:name w:val="Body Text"/>
    <w:basedOn w:val="Normal"/>
    <w:link w:val="GvdeMetniChar"/>
    <w:uiPriority w:val="99"/>
    <w:unhideWhenUsed/>
    <w:rsid w:val="00AA1D8D"/>
    <w:pPr>
      <w:spacing w:after="120"/>
    </w:pPr>
  </w:style>
  <w:style w:type="character" w:customStyle="1" w:styleId="GvdeMetniChar">
    <w:name w:val="Gövde Metni Char"/>
    <w:basedOn w:val="VarsaylanParagrafYazTipi"/>
    <w:link w:val="GvdeMetni"/>
    <w:uiPriority w:val="99"/>
    <w:rsid w:val="00AA1D8D"/>
  </w:style>
  <w:style w:type="paragraph" w:styleId="GvdeMetni2">
    <w:name w:val="Body Text 2"/>
    <w:basedOn w:val="Normal"/>
    <w:link w:val="GvdeMetni2Char"/>
    <w:uiPriority w:val="99"/>
    <w:unhideWhenUsed/>
    <w:rsid w:val="00AA1D8D"/>
    <w:pPr>
      <w:spacing w:after="120" w:line="480" w:lineRule="auto"/>
    </w:pPr>
  </w:style>
  <w:style w:type="character" w:customStyle="1" w:styleId="GvdeMetni2Char">
    <w:name w:val="Gövde Metni 2 Char"/>
    <w:basedOn w:val="VarsaylanParagrafYazTipi"/>
    <w:link w:val="GvdeMetni2"/>
    <w:uiPriority w:val="99"/>
    <w:rsid w:val="00AA1D8D"/>
  </w:style>
  <w:style w:type="paragraph" w:styleId="GvdeMetni3">
    <w:name w:val="Body Text 3"/>
    <w:basedOn w:val="Normal"/>
    <w:link w:val="GvdeMetni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GvdeMetni3Char">
    <w:name w:val="Gövde Metni 3 Char"/>
    <w:basedOn w:val="VarsaylanParagrafYazTipi"/>
    <w:link w:val="GvdeMetni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Maddemi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Maddemi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Maddemi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ara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ara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ara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Devam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Devam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Devam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kroMetni">
    <w:name w:val="macro"/>
    <w:link w:val="MakroMetni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MetniChar">
    <w:name w:val="Makro Metni Char"/>
    <w:basedOn w:val="VarsaylanParagrafYazTipi"/>
    <w:link w:val="MakroMetni"/>
    <w:uiPriority w:val="99"/>
    <w:rsid w:val="0029639D"/>
    <w:rPr>
      <w:rFonts w:ascii="Courier" w:hAnsi="Courier"/>
      <w:sz w:val="20"/>
      <w:szCs w:val="20"/>
    </w:rPr>
  </w:style>
  <w:style w:type="paragraph" w:styleId="Alnt">
    <w:name w:val="Quote"/>
    <w:basedOn w:val="Normal"/>
    <w:next w:val="Normal"/>
    <w:link w:val="AlntChar"/>
    <w:uiPriority w:val="29"/>
    <w:qFormat/>
    <w:rsid w:val="00FC693F"/>
    <w:rPr>
      <w:i/>
      <w:iCs/>
      <w:color w:val="000000" w:themeColor="text1"/>
    </w:rPr>
  </w:style>
  <w:style w:type="character" w:customStyle="1" w:styleId="AlntChar">
    <w:name w:val="Alıntı Char"/>
    <w:basedOn w:val="VarsaylanParagrafYazTipi"/>
    <w:link w:val="Alnt"/>
    <w:uiPriority w:val="29"/>
    <w:rsid w:val="00FC693F"/>
    <w:rPr>
      <w:i/>
      <w:iCs/>
      <w:color w:val="000000" w:themeColor="text1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Gl">
    <w:name w:val="Strong"/>
    <w:basedOn w:val="VarsaylanParagrafYazTipi"/>
    <w:uiPriority w:val="22"/>
    <w:qFormat/>
    <w:rsid w:val="00FC693F"/>
    <w:rPr>
      <w:b/>
      <w:bCs/>
    </w:rPr>
  </w:style>
  <w:style w:type="character" w:styleId="Vurgu">
    <w:name w:val="Emphasis"/>
    <w:basedOn w:val="VarsaylanParagrafYazTipi"/>
    <w:uiPriority w:val="20"/>
    <w:qFormat/>
    <w:rsid w:val="00FC693F"/>
    <w:rPr>
      <w:i/>
      <w:iCs/>
    </w:rPr>
  </w:style>
  <w:style w:type="paragraph" w:styleId="GlAlnt">
    <w:name w:val="Intense Quote"/>
    <w:basedOn w:val="Normal"/>
    <w:next w:val="Normal"/>
    <w:link w:val="GlAlnt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GlAlntChar">
    <w:name w:val="Güçlü Alıntı Char"/>
    <w:basedOn w:val="VarsaylanParagrafYazTipi"/>
    <w:link w:val="GlAlnt"/>
    <w:uiPriority w:val="30"/>
    <w:rsid w:val="00FC693F"/>
    <w:rPr>
      <w:b/>
      <w:bCs/>
      <w:i/>
      <w:iCs/>
      <w:color w:val="4F81BD" w:themeColor="accent1"/>
    </w:rPr>
  </w:style>
  <w:style w:type="character" w:styleId="HafifVurgulama">
    <w:name w:val="Subtle Emphasis"/>
    <w:basedOn w:val="VarsaylanParagrafYazTipi"/>
    <w:uiPriority w:val="19"/>
    <w:qFormat/>
    <w:rsid w:val="00FC693F"/>
    <w:rPr>
      <w:i/>
      <w:iCs/>
      <w:color w:val="808080" w:themeColor="text1" w:themeTint="7F"/>
    </w:rPr>
  </w:style>
  <w:style w:type="character" w:styleId="GlVurgulama">
    <w:name w:val="Intense Emphasis"/>
    <w:basedOn w:val="VarsaylanParagrafYazTipi"/>
    <w:uiPriority w:val="21"/>
    <w:qFormat/>
    <w:rsid w:val="00FC693F"/>
    <w:rPr>
      <w:b/>
      <w:bCs/>
      <w:i/>
      <w:iCs/>
      <w:color w:val="4F81BD" w:themeColor="accent1"/>
    </w:rPr>
  </w:style>
  <w:style w:type="character" w:styleId="HafifBavuru">
    <w:name w:val="Subtle Reference"/>
    <w:basedOn w:val="VarsaylanParagrafYazTipi"/>
    <w:uiPriority w:val="31"/>
    <w:qFormat/>
    <w:rsid w:val="00FC693F"/>
    <w:rPr>
      <w:smallCaps/>
      <w:color w:val="C0504D" w:themeColor="accent2"/>
      <w:u w:val="single"/>
    </w:rPr>
  </w:style>
  <w:style w:type="character" w:styleId="GlBavuru">
    <w:name w:val="Intense Reference"/>
    <w:basedOn w:val="VarsaylanParagrafYazTipi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KitapBal">
    <w:name w:val="Book Title"/>
    <w:basedOn w:val="VarsaylanParagrafYazTipi"/>
    <w:uiPriority w:val="33"/>
    <w:qFormat/>
    <w:rsid w:val="00FC693F"/>
    <w:rPr>
      <w:b/>
      <w:bCs/>
      <w:smallCaps/>
      <w:spacing w:val="5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FC693F"/>
    <w:pPr>
      <w:outlineLvl w:val="9"/>
    </w:pPr>
  </w:style>
  <w:style w:type="table" w:styleId="TabloKlavuzu">
    <w:name w:val="Table Grid"/>
    <w:basedOn w:val="NormalTablo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kGlgeleme">
    <w:name w:val="Light Shading"/>
    <w:basedOn w:val="NormalTablo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kGlgeleme-Vurgu1">
    <w:name w:val="Light Shading Accent 1"/>
    <w:basedOn w:val="NormalTablo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AkGlgeleme-Vurgu2">
    <w:name w:val="Light Shading Accent 2"/>
    <w:basedOn w:val="NormalTablo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AkGlgeleme-Vurgu3">
    <w:name w:val="Light Shading Accent 3"/>
    <w:basedOn w:val="NormalTablo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AkGlgeleme-Vurgu4">
    <w:name w:val="Light Shading Accent 4"/>
    <w:basedOn w:val="NormalTablo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AkGlgeleme-Vurgu5">
    <w:name w:val="Light Shading Accent 5"/>
    <w:basedOn w:val="NormalTablo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AkGlgeleme-Vurgu6">
    <w:name w:val="Light Shading Accent 6"/>
    <w:basedOn w:val="NormalTablo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kListe">
    <w:name w:val="Light List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kListe-Vurgu1">
    <w:name w:val="Light List Accent 1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AkListe-Vurgu2">
    <w:name w:val="Light List Accent 2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AkListe-Vurgu3">
    <w:name w:val="Light List Accent 3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AkListe-Vurgu4">
    <w:name w:val="Light List Accent 4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AkListe-Vurgu5">
    <w:name w:val="Light List Accent 5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AkListe-Vurgu6">
    <w:name w:val="Light List Accent 6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kKlavuz">
    <w:name w:val="Light Grid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AkKlavuz-Vurgu1">
    <w:name w:val="Light Grid Accent 1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AkKlavuz-Vurgu2">
    <w:name w:val="Light Grid Accent 2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AkKlavuz-Vurgu3">
    <w:name w:val="Light Grid Accent 3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AkKlavuz-Vurgu4">
    <w:name w:val="Light Grid Accent 4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AkKlavuz-Vurgu5">
    <w:name w:val="Light Grid Accent 5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AkKlavuz-Vurgu6">
    <w:name w:val="Light Grid Accent 6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OrtaGlgeleme1">
    <w:name w:val="Medium Shading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1">
    <w:name w:val="Medium Shading 1 Accent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2">
    <w:name w:val="Medium Shading 1 Accent 2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3">
    <w:name w:val="Medium Shading 1 Accent 3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4">
    <w:name w:val="Medium Shading 1 Accent 4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5">
    <w:name w:val="Medium Shading 1 Accent 5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6">
    <w:name w:val="Medium Shading 1 Accent 6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2">
    <w:name w:val="Medium Shading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1">
    <w:name w:val="Medium Shading 2 Accent 1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2">
    <w:name w:val="Medium Shading 2 Accent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3">
    <w:name w:val="Medium Shading 2 Accent 3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4">
    <w:name w:val="Medium Shading 2 Accent 4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5">
    <w:name w:val="Medium Shading 2 Accent 5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6">
    <w:name w:val="Medium Shading 2 Accent 6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Liste1">
    <w:name w:val="Medium Lis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OrtaListe1-Vurgu1">
    <w:name w:val="Medium List 1 Accen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OrtaListe1-Vurgu2">
    <w:name w:val="Medium List 1 Accent 2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OrtaListe1-Vurgu3">
    <w:name w:val="Medium List 1 Accent 3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OrtaListe1-Vurgu4">
    <w:name w:val="Medium List 1 Accent 4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OrtaListe1-Vurgu5">
    <w:name w:val="Medium List 1 Accent 5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OrtaListe1-Vurgu6">
    <w:name w:val="Medium List 1 Accent 6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OrtaListe2">
    <w:name w:val="Medium Lis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2-Vurgu1">
    <w:name w:val="Medium List 2 Accent 1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2">
    <w:name w:val="Medium List 2 Accen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3">
    <w:name w:val="Medium List 2 Accent 3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4">
    <w:name w:val="Medium List 2 Accent 4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5">
    <w:name w:val="Medium List 2 Accent 5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6">
    <w:name w:val="Medium List 2 Accent 6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Klavuz1">
    <w:name w:val="Medium Grid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OrtaKlavuz1-Vurgu1">
    <w:name w:val="Medium Grid 1 Accent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OrtaKlavuz1-Vurgu2">
    <w:name w:val="Medium Grid 1 Accent 2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OrtaKlavuz1-Vurgu3">
    <w:name w:val="Medium Grid 1 Accent 3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OrtaKlavuz1-Vurgu4">
    <w:name w:val="Medium Grid 1 Accent 4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OrtaKlavuz1-Vurgu5">
    <w:name w:val="Medium Grid 1 Accent 5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OrtaKlavuz1-Vurgu6">
    <w:name w:val="Medium Grid 1 Accent 6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OrtaKlavuz2">
    <w:name w:val="Medium Grid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1">
    <w:name w:val="Medium Grid 2 Accent 1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2">
    <w:name w:val="Medium Grid 2 Accent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3">
    <w:name w:val="Medium Grid 2 Accent 3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4">
    <w:name w:val="Medium Grid 2 Accent 4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5">
    <w:name w:val="Medium Grid 2 Accent 5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6">
    <w:name w:val="Medium Grid 2 Accent 6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3">
    <w:name w:val="Medium Grid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OrtaKlavuz3-Vurgu1">
    <w:name w:val="Medium Grid 3 Accent 1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OrtaKlavuz3-Vurgu2">
    <w:name w:val="Medium Grid 3 Accent 2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OrtaKlavuz3-Vurgu3">
    <w:name w:val="Medium Grid 3 Accent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OrtaKlavuz3-Vurgu4">
    <w:name w:val="Medium Grid 3 Accent 4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OrtaKlavuz3-Vurgu5">
    <w:name w:val="Medium Grid 3 Accent 5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OrtaKlavuz3-Vurgu6">
    <w:name w:val="Medium Grid 3 Accent 6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KoyuListe">
    <w:name w:val="Dark List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KoyuListe-Vurgu1">
    <w:name w:val="Dark List Accent 1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KoyuListe-Vurgu2">
    <w:name w:val="Dark List Accent 2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KoyuListe-Vurgu3">
    <w:name w:val="Dark List Accent 3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KoyuListe-Vurgu4">
    <w:name w:val="Dark List Accent 4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KoyuListe-Vurgu5">
    <w:name w:val="Dark List Accent 5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KoyuListe-Vurgu6">
    <w:name w:val="Dark List Accent 6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RenkliGlgeleme">
    <w:name w:val="Colorful Shading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1">
    <w:name w:val="Colorful Shading Accent 1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2">
    <w:name w:val="Colorful Shading Accent 2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3">
    <w:name w:val="Colorful Shading Accent 3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Glgeleme-Vurgu4">
    <w:name w:val="Colorful Shading Accent 4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5">
    <w:name w:val="Colorful Shading Accent 5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6">
    <w:name w:val="Colorful Shading Accent 6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Liste">
    <w:name w:val="Colorful List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enkliListe-Vurgu1">
    <w:name w:val="Colorful List Accent 1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RenkliListe-Vurgu2">
    <w:name w:val="Colorful List Accent 2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RenkliListe-Vurgu3">
    <w:name w:val="Colorful List Accent 3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RenkliListe-Vurgu4">
    <w:name w:val="Colorful List Accent 4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RenkliListe-Vurgu5">
    <w:name w:val="Colorful List Accent 5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RenkliListe-Vurgu6">
    <w:name w:val="Colorful List Accent 6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RenkliKlavuz">
    <w:name w:val="Colorful Grid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nkliKlavuz-Vurgu1">
    <w:name w:val="Colorful Grid Accent 1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RenkliKlavuz-Vurgu2">
    <w:name w:val="Colorful Grid Accent 2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RenkliKlavuz-Vurgu3">
    <w:name w:val="Colorful Grid Accent 3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Klavuz-Vurgu4">
    <w:name w:val="Colorful Grid Accent 4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RenkliKlavuz-Vurgu5">
    <w:name w:val="Colorful Grid Accent 5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RenkliKlavuz-Vurgu6">
    <w:name w:val="Colorful Grid Accent 6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397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2661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Melisa2</cp:lastModifiedBy>
  <cp:revision>2</cp:revision>
  <dcterms:created xsi:type="dcterms:W3CDTF">2013-12-23T23:15:00Z</dcterms:created>
  <dcterms:modified xsi:type="dcterms:W3CDTF">2025-03-27T15:22:00Z</dcterms:modified>
  <cp:category/>
</cp:coreProperties>
</file>